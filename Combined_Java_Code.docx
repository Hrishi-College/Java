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File: Exp1.java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EXP1 : Write a program to perform Menu Driven Arithmetic Operation.</w:t>
        <w:br/>
        <w:t>*/</w:t>
        <w:br/>
        <w:br/>
        <w:t>import java.util.Scanner;</w:t>
        <w:br/>
        <w:br/>
        <w:t>public class Exp1 {</w:t>
        <w:br/>
        <w:t xml:space="preserve">    public static void main(String[] args) {</w:t>
        <w:br/>
        <w:t xml:space="preserve">        Scanner sc = new Scanner(System.in);</w:t>
        <w:br/>
        <w:br/>
        <w:t xml:space="preserve">        System.out.println("Enter two numbers: ");</w:t>
        <w:br/>
        <w:t xml:space="preserve">        double num1 = sc.nextDouble();</w:t>
        <w:br/>
        <w:t xml:space="preserve">        double num2 = sc.nextDouble();</w:t>
        <w:br/>
        <w:br/>
        <w:t xml:space="preserve">        System.out.println("Choose an operation:");</w:t>
        <w:br/>
        <w:t xml:space="preserve">        System.out.println("1. Addition (+)");</w:t>
        <w:br/>
        <w:t xml:space="preserve">        System.out.println("2. Subtraction (-)");</w:t>
        <w:br/>
        <w:t xml:space="preserve">        System.out.println("3. Multiplication (*)");</w:t>
        <w:br/>
        <w:t xml:space="preserve">        System.out.println("4. Division (/)");</w:t>
        <w:br/>
        <w:t xml:space="preserve">        System.out.println("5. Modulus (%)");</w:t>
        <w:br/>
        <w:t xml:space="preserve">        int choice = sc.nextInt();</w:t>
        <w:br/>
        <w:br/>
        <w:t xml:space="preserve">        switch (choice) {</w:t>
        <w:br/>
        <w:t xml:space="preserve">            case 1:</w:t>
        <w:br/>
        <w:t xml:space="preserve">                System.out.println("Result: " + (num1 + num2));</w:t>
        <w:br/>
        <w:t xml:space="preserve">                break;</w:t>
        <w:br/>
        <w:t xml:space="preserve">            case 2:</w:t>
        <w:br/>
        <w:t xml:space="preserve">                System.out.println("Result: " + (num1 - num2));</w:t>
        <w:br/>
        <w:t xml:space="preserve">                break;</w:t>
        <w:br/>
        <w:t xml:space="preserve">            case 3:</w:t>
        <w:br/>
        <w:t xml:space="preserve">                System.out.println("Result: " + (num1 * num2));</w:t>
        <w:br/>
        <w:t xml:space="preserve">                break;</w:t>
        <w:br/>
        <w:t xml:space="preserve">            case 4:</w:t>
        <w:br/>
        <w:t xml:space="preserve">                if (num2 != 0) {</w:t>
        <w:br/>
        <w:t xml:space="preserve">                    System.out.println("Result: " + (num1 / num2));</w:t>
        <w:br/>
        <w:t xml:space="preserve">                } else {</w:t>
        <w:br/>
        <w:t xml:space="preserve">                    System.out.println("Division by zero is not allowed.");</w:t>
        <w:br/>
        <w:t xml:space="preserve">                }</w:t>
        <w:br/>
        <w:t xml:space="preserve">                break;</w:t>
        <w:br/>
        <w:t xml:space="preserve">            case 5:</w:t>
        <w:br/>
        <w:t xml:space="preserve">                if (num2 != 0) {</w:t>
        <w:br/>
        <w:t xml:space="preserve">                    System.out.println("Result: " + (num1 % num2));</w:t>
        <w:br/>
        <w:t xml:space="preserve">                } else {</w:t>
        <w:br/>
        <w:t xml:space="preserve">                    System.out.println("Modulus by zero is not allowed.");</w:t>
        <w:br/>
        <w:t xml:space="preserve">                }</w:t>
        <w:br/>
        <w:t xml:space="preserve">                break;</w:t>
        <w:br/>
        <w:t xml:space="preserve">            default:</w:t>
        <w:br/>
        <w:t xml:space="preserve">                System.out.println("Invalid choice.");</w:t>
        <w:br/>
        <w:t xml:space="preserve">        }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File: Exp1PostLab1.java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EXP1 : Menu Driven Arithmetic Operations</w:t>
        <w:br/>
        <w:t>*/</w:t>
        <w:br/>
        <w:t>import java.util.Scanner;</w:t>
        <w:br/>
        <w:br/>
        <w:t>public class Exp1PostLab1 {</w:t>
        <w:br/>
        <w:t xml:space="preserve">    public static void main(String[] args) {</w:t>
        <w:br/>
        <w:t xml:space="preserve">        Scanner scanner = new Scanner(System.in);</w:t>
        <w:br/>
        <w:t xml:space="preserve">        char choice;</w:t>
        <w:br/>
        <w:t xml:space="preserve">        double num1, num2, result;</w:t>
        <w:br/>
        <w:br/>
        <w:t xml:space="preserve">        System.out.print("Enter first number: ");</w:t>
        <w:br/>
        <w:t xml:space="preserve">        num1 = scanner.nextDouble();</w:t>
        <w:br/>
        <w:t xml:space="preserve">        System.out.print("Enter second number: ");</w:t>
        <w:br/>
        <w:t xml:space="preserve">        num2 = scanner.nextDouble();</w:t>
        <w:br/>
        <w:t xml:space="preserve">        System.out.print("Choose operation (+, -, *, /): ");</w:t>
        <w:br/>
        <w:t xml:space="preserve">        choice = scanner.next().charAt(0);</w:t>
        <w:br/>
        <w:br/>
        <w:t xml:space="preserve">        switch (choice) {</w:t>
        <w:br/>
        <w:t xml:space="preserve">            case '+':</w:t>
        <w:br/>
        <w:t xml:space="preserve">                result = num1 + num2;</w:t>
        <w:br/>
        <w:t xml:space="preserve">                System.out.println("Result: " + result);</w:t>
        <w:br/>
        <w:t xml:space="preserve">                break;</w:t>
        <w:br/>
        <w:t xml:space="preserve">            case '-':</w:t>
        <w:br/>
        <w:t xml:space="preserve">                result = num1 - num2;</w:t>
        <w:br/>
        <w:t xml:space="preserve">                System.out.println("Result: " + result);</w:t>
        <w:br/>
        <w:t xml:space="preserve">                break;</w:t>
        <w:br/>
        <w:t xml:space="preserve">            case '*':</w:t>
        <w:br/>
        <w:t xml:space="preserve">                result = num1 * num2;</w:t>
        <w:br/>
        <w:t xml:space="preserve">                System.out.println("Result: " + result);</w:t>
        <w:br/>
        <w:t xml:space="preserve">                break;</w:t>
        <w:br/>
        <w:t xml:space="preserve">            case '/':</w:t>
        <w:br/>
        <w:t xml:space="preserve">                if (num2 != 0) {</w:t>
        <w:br/>
        <w:t xml:space="preserve">                    result = num1 / num2;</w:t>
        <w:br/>
        <w:t xml:space="preserve">                    System.out.println("Result: " + result);</w:t>
        <w:br/>
        <w:t xml:space="preserve">                } else {</w:t>
        <w:br/>
        <w:t xml:space="preserve">                    System.out.println("Division by zero is not allowed.");</w:t>
        <w:br/>
        <w:t xml:space="preserve">                }</w:t>
        <w:br/>
        <w:t xml:space="preserve">                break;</w:t>
        <w:br/>
        <w:t xml:space="preserve">            default:</w:t>
        <w:br/>
        <w:t xml:space="preserve">                System.out.println("Invalid operation.");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Exp1PostLab2.java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EXP1 : Menu Driven Arithmetic Operations</w:t>
        <w:br/>
        <w:t>*/</w:t>
        <w:br/>
        <w:t>import java.util.Scanner;</w:t>
        <w:br/>
        <w:br/>
        <w:t>public class Exp1PostLab2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month number (1-12): ");</w:t>
        <w:br/>
        <w:t xml:space="preserve">        int month = scanner.nextInt();</w:t>
        <w:br/>
        <w:t xml:space="preserve">        String monthName;</w:t>
        <w:br/>
        <w:br/>
        <w:t xml:space="preserve">        switch (month) {</w:t>
        <w:br/>
        <w:t xml:space="preserve">            case 1: monthName = "January"; break;</w:t>
        <w:br/>
        <w:t xml:space="preserve">            case 2: monthName = "February"; break;</w:t>
        <w:br/>
        <w:t xml:space="preserve">            case 3: monthName = "March"; break;</w:t>
        <w:br/>
        <w:t xml:space="preserve">            case 4: monthName = "April"; break;</w:t>
        <w:br/>
        <w:t xml:space="preserve">            case 5: monthName = "May"; break;</w:t>
        <w:br/>
        <w:t xml:space="preserve">            case 6: monthName = "June"; break;</w:t>
        <w:br/>
        <w:t xml:space="preserve">            case 7: monthName = "July"; break;</w:t>
        <w:br/>
        <w:t xml:space="preserve">            case 8: monthName = "August"; break;</w:t>
        <w:br/>
        <w:t xml:space="preserve">            case 9: monthName = "September"; break;</w:t>
        <w:br/>
        <w:t xml:space="preserve">            case 10: monthName = "October"; break;</w:t>
        <w:br/>
        <w:t xml:space="preserve">            case 11: monthName = "November"; break;</w:t>
        <w:br/>
        <w:t xml:space="preserve">            case 12: monthName = "December"; break;</w:t>
        <w:br/>
        <w:t xml:space="preserve">            default: monthName = "Invalid month number."; break;</w:t>
        <w:br/>
        <w:t xml:space="preserve">        }</w:t>
        <w:br/>
        <w:br/>
        <w:t xml:space="preserve">        System.out.println("Month: " + monthName);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EXP2 : Write a program to print following pattern using </w:t>
        <w:br/>
        <w:t xml:space="preserve">           labelled break and continue statement.</w:t>
        <w:br/>
        <w:t>*/</w:t>
        <w:br/>
        <w:t>import java.util.*;</w:t>
        <w:br/>
        <w:br/>
        <w:t>public class Exp2 {</w:t>
        <w:br/>
        <w:t xml:space="preserve">    public static void main(String[] args) {</w:t>
        <w:br/>
        <w:t xml:space="preserve">        outer:</w:t>
        <w:br/>
        <w:t xml:space="preserve">        for (int row = 1; row &lt;= 6; row++) {</w:t>
        <w:br/>
        <w:t xml:space="preserve">            if (row == 6) {</w:t>
        <w:br/>
        <w:t xml:space="preserve">                break outer;</w:t>
        <w:br/>
        <w:t xml:space="preserve">            }</w:t>
        <w:br/>
        <w:br/>
        <w:t xml:space="preserve">            for (int column = 1; column &lt;= 6; column++) {</w:t>
        <w:br/>
        <w:t xml:space="preserve">                if (column &gt; row) {</w:t>
        <w:br/>
        <w:t xml:space="preserve">                    continue;</w:t>
        <w:br/>
        <w:t xml:space="preserve">                }</w:t>
        <w:br/>
        <w:t xml:space="preserve">                System.out.print("*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  <w:br/>
        <w:br/>
        <w:br/>
      </w:r>
    </w:p>
    <w:p>
      <w:r>
        <w:br w:type="page"/>
      </w:r>
    </w:p>
    <w:p>
      <w:pPr>
        <w:pStyle w:val="Heading1"/>
      </w:pPr>
      <w:r>
        <w:t>File: Exp2PostLab1.java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EXP2 : Pattern Using Labelled Break and Continue Statement</w:t>
        <w:br/>
        <w:t>*/</w:t>
        <w:br/>
        <w:t>public class Exp2PostLab1 {</w:t>
        <w:br/>
        <w:t xml:space="preserve">    public static void main(String[] args) {</w:t>
        <w:br/>
        <w:t xml:space="preserve">        for (int i = 1; i &lt;= 5; i++) {</w:t>
        <w:br/>
        <w:t xml:space="preserve">            System.out.println(i);</w:t>
        <w:br/>
        <w:t xml:space="preserve">            if (i == 5) break;</w:t>
        <w:br/>
        <w:t xml:space="preserve">        }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Exp2PostLab2.java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EXP2 : Pattern Using Labelled Break and Continue Statement</w:t>
        <w:br/>
        <w:t>*/</w:t>
        <w:br/>
        <w:t>public class Exp2PostLab2 {</w:t>
        <w:br/>
        <w:t xml:space="preserve">    public static void main(String[] args) {</w:t>
        <w:br/>
        <w:t xml:space="preserve">        for (int i = 1; i &lt;= 10; i++) {</w:t>
        <w:br/>
        <w:t xml:space="preserve">            if (i == 5) continue;</w:t>
        <w:br/>
        <w:t xml:space="preserve">            System.out.println(i);</w:t>
        <w:br/>
        <w:t xml:space="preserve">        }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Exp2PostLab3.java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EXP2 : Pattern Using Labelled Break and Continue Statement</w:t>
        <w:br/>
        <w:t>*/</w:t>
        <w:br/>
        <w:t>public class Exp2PostLab3 {</w:t>
        <w:br/>
        <w:t xml:space="preserve">    public static void main(String[] args) {</w:t>
        <w:br/>
        <w:t xml:space="preserve">        for (int row = 1; row &lt;= 3; row++) {</w:t>
        <w:br/>
        <w:t xml:space="preserve">            for (int col = 1; col &lt;= row; col++) {</w:t>
        <w:br/>
        <w:t xml:space="preserve">                System.out.print(col + "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Exp3.java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EXP3 : Write a program to create a class Account to perform the </w:t>
        <w:br/>
        <w:t xml:space="preserve">            operation of insert, deposit and withdrawal of single </w:t>
        <w:br/>
        <w:t xml:space="preserve">            employee and make use of object.</w:t>
        <w:br/>
        <w:t>*/</w:t>
        <w:br/>
        <w:t>import java.util.Scanner;</w:t>
        <w:br/>
        <w:br/>
        <w:t>class Account {</w:t>
        <w:br/>
        <w:t xml:space="preserve">    int accountNumber;</w:t>
        <w:br/>
        <w:t xml:space="preserve">    String accountHolderName;</w:t>
        <w:br/>
        <w:t xml:space="preserve">    double balance;</w:t>
        <w:br/>
        <w:br/>
        <w:t xml:space="preserve">    void insert(int accNo, String name, double initialBalance) {</w:t>
        <w:br/>
        <w:t xml:space="preserve">        accountNumber = accNo;</w:t>
        <w:br/>
        <w:t xml:space="preserve">        accountHolderName = name;</w:t>
        <w:br/>
        <w:t xml:space="preserve">        balance = initialBalance;</w:t>
        <w:br/>
        <w:t xml:space="preserve">    }</w:t>
        <w:br/>
        <w:br/>
        <w:t xml:space="preserve">    void deposit(double amount) {</w:t>
        <w:br/>
        <w:t xml:space="preserve">        balance += amount;</w:t>
        <w:br/>
        <w:t xml:space="preserve">    }</w:t>
        <w:br/>
        <w:br/>
        <w:t xml:space="preserve">    void withdraw(double amount) {</w:t>
        <w:br/>
        <w:t xml:space="preserve">        if (amount &lt;= balance) {</w:t>
        <w:br/>
        <w:t xml:space="preserve">            balance -= amount;</w:t>
        <w:br/>
        <w:t xml:space="preserve">        } else {</w:t>
        <w:br/>
        <w:t xml:space="preserve">            System.out.println("Insufficient balance.");</w:t>
        <w:br/>
        <w:t xml:space="preserve">        }</w:t>
        <w:br/>
        <w:t xml:space="preserve">    }</w:t>
        <w:br/>
        <w:br/>
        <w:t xml:space="preserve">    void checkBalance() {</w:t>
        <w:br/>
        <w:t xml:space="preserve">        System.out.println("Balance: " + balance);</w:t>
        <w:br/>
        <w:t xml:space="preserve">    }</w:t>
        <w:br/>
        <w:br/>
        <w:t xml:space="preserve">    void display() {</w:t>
        <w:br/>
        <w:t xml:space="preserve">        System.out.println("Account Number: " + accountNumber);</w:t>
        <w:br/>
        <w:t xml:space="preserve">        System.out.println("Account Holder Name: " + accountHolderName);</w:t>
        <w:br/>
        <w:t xml:space="preserve">        System.out.println("Balance: " + balance);</w:t>
        <w:br/>
        <w:t xml:space="preserve">    }</w:t>
        <w:br/>
        <w:t>}</w:t>
        <w:br/>
        <w:br/>
        <w:t>public class Exp3 {</w:t>
        <w:br/>
        <w:t xml:space="preserve">    public static void main(String[] args) {</w:t>
        <w:br/>
        <w:t xml:space="preserve">        Account acc = new Account();</w:t>
        <w:br/>
        <w:t xml:space="preserve">        Scanner sc = new Scanner(System.in);</w:t>
        <w:br/>
        <w:br/>
        <w:t xml:space="preserve">        System.out.println("Enter account number:");</w:t>
        <w:br/>
        <w:t xml:space="preserve">        int accNo = sc.nextInt();</w:t>
        <w:br/>
        <w:t xml:space="preserve">        sc.nextLine();</w:t>
        <w:br/>
        <w:t xml:space="preserve">        System.out.println("Enter account holder name:");</w:t>
        <w:br/>
        <w:t xml:space="preserve">        String name = sc.nextLine();</w:t>
        <w:br/>
        <w:t xml:space="preserve">        System.out.println("Enter initial balance:");</w:t>
        <w:br/>
        <w:t xml:space="preserve">        double balance = sc.nextDouble();</w:t>
        <w:br/>
        <w:br/>
        <w:t xml:space="preserve">        acc.insert(accNo, name, balance);</w:t>
        <w:br/>
        <w:t xml:space="preserve">        acc.display();</w:t>
        <w:br/>
        <w:br/>
        <w:t xml:space="preserve">        System.out.println("Enter amount to deposit:");</w:t>
        <w:br/>
        <w:t xml:space="preserve">        double depositAmount = sc.nextDouble();</w:t>
        <w:br/>
        <w:t xml:space="preserve">        acc.deposit(depositAmount);</w:t>
        <w:br/>
        <w:t xml:space="preserve">        acc.checkBalance();</w:t>
        <w:br/>
        <w:br/>
        <w:t xml:space="preserve">        System.out.println("Enter amount to withdraw:");</w:t>
        <w:br/>
        <w:t xml:space="preserve">        double withdrawAmount = sc.nextDouble();</w:t>
        <w:br/>
        <w:t xml:space="preserve">        acc.withdraw(withdrawAmount);</w:t>
        <w:br/>
        <w:t xml:space="preserve">        acc.checkBalance();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Exp3PostLab1.java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EXP3 : Create a Class Account to Perform Insert, Deposit, and Withdrawal Operations</w:t>
        <w:br/>
        <w:t>*/</w:t>
        <w:br/>
        <w:t>public class Exp3PostLab1 {</w:t>
        <w:br/>
        <w:t xml:space="preserve">    public static int gcd(int a, int b) {</w:t>
        <w:br/>
        <w:t xml:space="preserve">        if (b == 0) return a;</w:t>
        <w:br/>
        <w:t xml:space="preserve">        return gcd(b, a % b);</w:t>
        <w:br/>
        <w:t xml:space="preserve">    }</w:t>
        <w:br/>
        <w:br/>
        <w:t xml:space="preserve">    public static void main(String[] args) {</w:t>
        <w:br/>
        <w:t xml:space="preserve">        int num1 = 56, num2 = 98;</w:t>
        <w:br/>
        <w:t xml:space="preserve">        System.out.println("GCD of " + num1 + " and " + num2 + " is: " + gcd(num1, num2));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Exp3PostLab2.java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EXP3 : Create a Class Account to Perform Insert, Deposit, and Withdrawal Operations</w:t>
        <w:br/>
        <w:t>*/</w:t>
        <w:br/>
        <w:t>import java.util.Scanner;</w:t>
        <w:br/>
        <w:br/>
        <w:t>public class Exp3PostLab2 {</w:t>
        <w:br/>
        <w:t xml:space="preserve">    static class Circle {</w:t>
        <w:br/>
        <w:t xml:space="preserve">        private double radius;</w:t>
        <w:br/>
        <w:t xml:space="preserve">        </w:t>
        <w:br/>
        <w:t xml:space="preserve">        public void acceptRadius() {</w:t>
        <w:br/>
        <w:t xml:space="preserve">            Scanner sc = new Scanner(System.in);</w:t>
        <w:br/>
        <w:t xml:space="preserve">            System.out.print("Enter radius: ");</w:t>
        <w:br/>
        <w:t xml:space="preserve">            radius = sc.nextDouble();</w:t>
        <w:br/>
        <w:t xml:space="preserve">        }</w:t>
        <w:br/>
        <w:br/>
        <w:t xml:space="preserve">        public double calculateArea() {</w:t>
        <w:br/>
        <w:t xml:space="preserve">            return Math.PI * radius * radius;</w:t>
        <w:br/>
        <w:t xml:space="preserve">        }</w:t>
        <w:br/>
        <w:br/>
        <w:t xml:space="preserve">        public void displayArea() {</w:t>
        <w:br/>
        <w:t xml:space="preserve">            System.out.println("The area of the circle is: " + calculateArea());</w:t>
        <w:br/>
        <w:t xml:space="preserve">        }</w:t>
        <w:br/>
        <w:t xml:space="preserve">    }</w:t>
        <w:br/>
        <w:br/>
        <w:t xml:space="preserve">    public static void main(String[] args) {</w:t>
        <w:br/>
        <w:t xml:space="preserve">        Circle circle = new Circle();</w:t>
        <w:br/>
        <w:t xml:space="preserve">        circle.acceptRadius();</w:t>
        <w:br/>
        <w:t xml:space="preserve">        circle.displayArea();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Exp4PostLab1.java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Find Area of Circle Using Method Overloading and Constructor Overloading</w:t>
        <w:br/>
        <w:t>*/</w:t>
        <w:br/>
        <w:t>import java.util.Scanner;</w:t>
        <w:br/>
        <w:br/>
        <w:t>public class Exp4PostLab1 {</w:t>
        <w:br/>
        <w:t xml:space="preserve">    public double area(double radius) {</w:t>
        <w:br/>
        <w:t xml:space="preserve">        return Math.PI * radius * radius;</w:t>
        <w:br/>
        <w:t xml:space="preserve">    }</w:t>
        <w:br/>
        <w:br/>
        <w:t xml:space="preserve">    public double area(double length, double width) {</w:t>
        <w:br/>
        <w:t xml:space="preserve">        return length * width;</w:t>
        <w:br/>
        <w:t xml:space="preserve">    }</w:t>
        <w:br/>
        <w:br/>
        <w:t xml:space="preserve">    public double area(double base, double height, boolean isTriangle) {</w:t>
        <w:br/>
        <w:t xml:space="preserve">        return 0.5 * base * height;</w:t>
        <w:br/>
        <w:t xml:space="preserve">    }</w:t>
        <w:br/>
        <w:br/>
        <w:t xml:space="preserve">    public static void main(String[] args) {</w:t>
        <w:br/>
        <w:t xml:space="preserve">        Exp4PostLab1 shape = new Exp4PostLab1();</w:t>
        <w:br/>
        <w:t xml:space="preserve">        Scanner sc = new Scanner(System.in);</w:t>
        <w:br/>
        <w:br/>
        <w:t xml:space="preserve">        System.out.print("Enter radius of circle: ");</w:t>
        <w:br/>
        <w:t xml:space="preserve">        double radius = sc.nextDouble();</w:t>
        <w:br/>
        <w:t xml:space="preserve">        System.out.println("Area of Circle: " + shape.area(radius));</w:t>
        <w:br/>
        <w:br/>
        <w:t xml:space="preserve">        System.out.print("Enter length and width of rectangle: ");</w:t>
        <w:br/>
        <w:t xml:space="preserve">        double length = sc.nextDouble();</w:t>
        <w:br/>
        <w:t xml:space="preserve">        double width = sc.nextDouble();</w:t>
        <w:br/>
        <w:t xml:space="preserve">        System.out.println("Area of Rectangle: " + shape.area(length, width));</w:t>
        <w:br/>
        <w:br/>
        <w:t xml:space="preserve">        System.out.print("Enter base and height of triangle: ");</w:t>
        <w:br/>
        <w:t xml:space="preserve">        double base = sc.nextDouble();</w:t>
        <w:br/>
        <w:t xml:space="preserve">        double height = sc.nextDouble();</w:t>
        <w:br/>
        <w:t xml:space="preserve">        System.out.println("Area of Triangle: " + shape.area(base, height, true));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Exp4PostLab2.java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Find Area of Circle Using Method and Constructor Overloading</w:t>
        <w:br/>
        <w:t>*/</w:t>
        <w:br/>
        <w:t>public class Exp4PostLab2 {</w:t>
        <w:br/>
        <w:br/>
        <w:t xml:space="preserve">    public int add(int a, int b) {</w:t>
        <w:br/>
        <w:t xml:space="preserve">        return a + b;</w:t>
        <w:br/>
        <w:t xml:space="preserve">    }</w:t>
        <w:br/>
        <w:br/>
        <w:t xml:space="preserve">    public String add(String s1, String s2) {</w:t>
        <w:br/>
        <w:t xml:space="preserve">        return s1 + s2;</w:t>
        <w:br/>
        <w:t xml:space="preserve">    }</w:t>
        <w:br/>
        <w:br/>
        <w:t xml:space="preserve">    public static void main(String[] args) {</w:t>
        <w:br/>
        <w:t xml:space="preserve">        Exp4PostLab2 obj = new Exp4PostLab2();</w:t>
        <w:br/>
        <w:t xml:space="preserve">        System.out.println("Sum of integers: " + obj.add(10, 20));</w:t>
        <w:br/>
        <w:t xml:space="preserve">        System.out.println("Concatenation of strings: " + obj.add("Hello, ", "World!"));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Exp4PostLab3.java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Find Area of Circle Using Method and Constructor Overloading</w:t>
        <w:br/>
        <w:t>*/</w:t>
        <w:br/>
        <w:t>public class Exp4PostLab3 {</w:t>
        <w:br/>
        <w:br/>
        <w:t xml:space="preserve">    public Exp4PostLab3(double radius) {</w:t>
        <w:br/>
        <w:t xml:space="preserve">        System.out.println("Area of Circle: " + (Math.PI * radius * radius));</w:t>
        <w:br/>
        <w:t xml:space="preserve">    }</w:t>
        <w:br/>
        <w:br/>
        <w:t xml:space="preserve">    public Exp4PostLab3(double length, double breadth) {</w:t>
        <w:br/>
        <w:t xml:space="preserve">        System.out.println("Area of Rectangle: " + (length * breadth));</w:t>
        <w:br/>
        <w:t xml:space="preserve">    }</w:t>
        <w:br/>
        <w:br/>
        <w:t xml:space="preserve">    public Exp4PostLab3(double base, double height, boolean isTriangle) {</w:t>
        <w:br/>
        <w:t xml:space="preserve">        System.out.println("Area of Triangle: " + (0.5 * base * height));</w:t>
        <w:br/>
        <w:t xml:space="preserve">    }</w:t>
        <w:br/>
        <w:br/>
        <w:t xml:space="preserve">    public static void main(String[] args) {</w:t>
        <w:br/>
        <w:t xml:space="preserve">        new Exp4PostLab3(4); // Circle</w:t>
        <w:br/>
        <w:t xml:space="preserve">        new Exp4PostLab3(5, 7); // Rectangle</w:t>
        <w:br/>
        <w:t xml:space="preserve">        new Exp4PostLab3(6, 8, true); // Triangle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Exp4PostLab4.java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Find Area of Circle Using Method and Constructor Overloading</w:t>
        <w:br/>
        <w:t>*/</w:t>
        <w:br/>
        <w:t>public class Exp4PostLab4 {</w:t>
        <w:br/>
        <w:t xml:space="preserve">    private int num1;</w:t>
        <w:br/>
        <w:t xml:space="preserve">    private int num2;</w:t>
        <w:br/>
        <w:br/>
        <w:t xml:space="preserve">    public Exp4PostLab4() {</w:t>
        <w:br/>
        <w:t xml:space="preserve">        this.num1 = 56;</w:t>
        <w:br/>
        <w:t xml:space="preserve">        this.num2 = 98;</w:t>
        <w:br/>
        <w:t xml:space="preserve">    }</w:t>
        <w:br/>
        <w:br/>
        <w:t xml:space="preserve">    public int calculateGCD(int a, int b) {</w:t>
        <w:br/>
        <w:t xml:space="preserve">        if (b == 0) return a;</w:t>
        <w:br/>
        <w:t xml:space="preserve">        return calculateGCD(b, a % b);</w:t>
        <w:br/>
        <w:t xml:space="preserve">    }</w:t>
        <w:br/>
        <w:br/>
        <w:t xml:space="preserve">    public void display() {</w:t>
        <w:br/>
        <w:t xml:space="preserve">        System.out.println("GCD of " + num1 + " and " + num2 + " is: " + calculateGCD(num1, num2));</w:t>
        <w:br/>
        <w:t xml:space="preserve">    }</w:t>
        <w:br/>
        <w:br/>
        <w:t xml:space="preserve">    public static void main(String[] args) {</w:t>
        <w:br/>
        <w:t xml:space="preserve">        Exp4PostLab4 obj = new Exp4PostLab4();</w:t>
        <w:br/>
        <w:t xml:space="preserve">        obj.display();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Exp4_1.java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Write a program to find Area of Circle using </w:t>
        <w:br/>
        <w:t xml:space="preserve">        (i) method overloading </w:t>
        <w:br/>
        <w:t xml:space="preserve">        (ii) constructor overloading</w:t>
        <w:br/>
        <w:t>*/</w:t>
        <w:br/>
        <w:t>class AreaOfMethodOverload {</w:t>
        <w:br/>
        <w:t xml:space="preserve">    double area(double radius) {</w:t>
        <w:br/>
        <w:t xml:space="preserve">        return Math.PI * radius * radius;</w:t>
        <w:br/>
        <w:t xml:space="preserve">    }</w:t>
        <w:br/>
        <w:br/>
        <w:t xml:space="preserve">    double area(double radius, double piValue) {</w:t>
        <w:br/>
        <w:t xml:space="preserve">        return piValue * radius * radius;</w:t>
        <w:br/>
        <w:t xml:space="preserve">    }</w:t>
        <w:br/>
        <w:t>}</w:t>
        <w:br/>
        <w:br/>
        <w:t>public class Exp4_1 {</w:t>
        <w:br/>
        <w:t xml:space="preserve">    public static void main(String[] args) {</w:t>
        <w:br/>
        <w:t xml:space="preserve">        AreaOfMethodOverload obj = new AreaOfMethodOverload();</w:t>
        <w:br/>
        <w:t xml:space="preserve">        double radius = 5;</w:t>
        <w:br/>
        <w:br/>
        <w:t xml:space="preserve">        System.out.println("Area with default PI: " + obj.area(radius));</w:t>
        <w:br/>
        <w:t xml:space="preserve">        System.out.println("Area with custom PI: " + obj.area(radius, 3.14));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Exp4_2.java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EXP4 : Write a program to find Area of Circle using </w:t>
        <w:br/>
        <w:t xml:space="preserve">        (i) method overloading </w:t>
        <w:br/>
        <w:t xml:space="preserve">        (ii) constructor overloading</w:t>
        <w:br/>
        <w:t>*/</w:t>
        <w:br/>
        <w:t>class AreaOf {</w:t>
        <w:br/>
        <w:t xml:space="preserve">    double radius;</w:t>
        <w:br/>
        <w:br/>
        <w:t xml:space="preserve">    AreaOf() {</w:t>
        <w:br/>
        <w:t xml:space="preserve">        radius = 1.0;</w:t>
        <w:br/>
        <w:t xml:space="preserve">    }</w:t>
        <w:br/>
        <w:br/>
        <w:t xml:space="preserve">    AreaOf(double r) {</w:t>
        <w:br/>
        <w:t xml:space="preserve">        radius = r;</w:t>
        <w:br/>
        <w:t xml:space="preserve">    }</w:t>
        <w:br/>
        <w:br/>
        <w:t xml:space="preserve">    double findArea() {</w:t>
        <w:br/>
        <w:t xml:space="preserve">        return Math.PI * radius * radius;</w:t>
        <w:br/>
        <w:t xml:space="preserve">    }</w:t>
        <w:br/>
        <w:t>}</w:t>
        <w:br/>
        <w:br/>
        <w:t>public class Exp4_2 {</w:t>
        <w:br/>
        <w:t xml:space="preserve">    public static void main(String[] args) {</w:t>
        <w:br/>
        <w:t xml:space="preserve">        AreaOf defaultCircle = new AreaOf();</w:t>
        <w:br/>
        <w:t xml:space="preserve">        AreaOf customCircle = new AreaOf(5);</w:t>
        <w:br/>
        <w:br/>
        <w:t xml:space="preserve">        System.out.println("Area of default circle: " + defaultCircle.findArea());</w:t>
        <w:br/>
        <w:t xml:space="preserve">        System.out.println("Area of custom circle: " + customCircle.findArea());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Exp5PostLab1.java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Matrix Addition and Count Frequency of a Letter in String</w:t>
        <w:br/>
        <w:t>*/</w:t>
        <w:br/>
        <w:t>public class Exp5PostLab1 {</w:t>
        <w:br/>
        <w:br/>
        <w:t xml:space="preserve">    public static void main(String[] args) {</w:t>
        <w:br/>
        <w:t xml:space="preserve">        int[][] matrix1 = { {1, 2}, {3, 4} };</w:t>
        <w:br/>
        <w:t xml:space="preserve">        int[][] matrix2 = { {5, 6}, {7, 8} };</w:t>
        <w:br/>
        <w:t xml:space="preserve">        int[][] result = new int[2][2];</w:t>
        <w:br/>
        <w:br/>
        <w:t xml:space="preserve">        for (int i = 0; i &lt; 2; i++) {</w:t>
        <w:br/>
        <w:t xml:space="preserve">            for (int j = 0; j &lt; 2; j++) {</w:t>
        <w:br/>
        <w:t xml:space="preserve">                result[i][j] = 0;</w:t>
        <w:br/>
        <w:t xml:space="preserve">                for (int k = 0; k &lt; 2; k++) {</w:t>
        <w:br/>
        <w:t xml:space="preserve">                    result[i][j] += matrix1[i][k] * matrix2[k][j];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for (int i = 0; i &lt; 2; i++) {</w:t>
        <w:br/>
        <w:t xml:space="preserve">            for (int j = 0; j &lt; 2; j++) {</w:t>
        <w:br/>
        <w:t xml:space="preserve">                System.out.print(result[i][j] + "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Exp5PostLab2.java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Matrix Addition and Count Frequency of a Letter in String</w:t>
        <w:br/>
        <w:t>*/</w:t>
        <w:br/>
        <w:t>public class Exp5PostLab2 {</w:t>
        <w:br/>
        <w:br/>
        <w:t xml:space="preserve">    public static void main(String[] args) {</w:t>
        <w:br/>
        <w:t xml:space="preserve">        int[][] matrix = { {1, 2, 3}, {4, 5, 6}, {7, 8, 9} };</w:t>
        <w:br/>
        <w:t xml:space="preserve">        int sum = 0;</w:t>
        <w:br/>
        <w:br/>
        <w:t xml:space="preserve">        for (int i = 0; i &lt; 3; i++) {</w:t>
        <w:br/>
        <w:t xml:space="preserve">            sum += matrix[i][i];  // Adding primary diagonal elements</w:t>
        <w:br/>
        <w:t xml:space="preserve">        }</w:t>
        <w:br/>
        <w:br/>
        <w:t xml:space="preserve">        System.out.println("Sum of diagonal elements: " + sum);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Exp5PostLab3.java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Matrix Addition and Count Frequency of a Letter in String</w:t>
        <w:br/>
        <w:t>*/</w:t>
        <w:br/>
        <w:t>public class Exp5PostLab3 {</w:t>
        <w:br/>
        <w:br/>
        <w:t xml:space="preserve">    public static void main(String[] args) {</w:t>
        <w:br/>
        <w:t xml:space="preserve">        String input = "Programming is fun!";</w:t>
        <w:br/>
        <w:t xml:space="preserve">        int vowelCount = 0;</w:t>
        <w:br/>
        <w:t xml:space="preserve">        String vowels = "AEIOUaeiou";</w:t>
        <w:br/>
        <w:br/>
        <w:t xml:space="preserve">        for (int i = 0; i &lt; input.length(); i++) {</w:t>
        <w:br/>
        <w:t xml:space="preserve">            if (vowels.indexOf(input.charAt(i)) != -1) {</w:t>
        <w:br/>
        <w:t xml:space="preserve">                vowelCount++;</w:t>
        <w:br/>
        <w:t xml:space="preserve">            }</w:t>
        <w:br/>
        <w:t xml:space="preserve">        }</w:t>
        <w:br/>
        <w:br/>
        <w:t xml:space="preserve">        System.out.println("Number of vowels: " + vowelCount);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Exp5PostLab4.java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Matrix Addition and Count Frequency of a Letter in String</w:t>
        <w:br/>
        <w:t>*/</w:t>
        <w:br/>
        <w:t>public class Exp5PostLab4 {</w:t>
        <w:br/>
        <w:br/>
        <w:t xml:space="preserve">    public static void main(String[] args) {</w:t>
        <w:br/>
        <w:t xml:space="preserve">        String str = "Hello World";</w:t>
        <w:br/>
        <w:br/>
        <w:t xml:space="preserve">        System.out.println("Length of the string: " + str.length());</w:t>
        <w:br/>
        <w:t xml:space="preserve">        System.out.println("Character at index 4: " + str.charAt(4));</w:t>
        <w:br/>
        <w:t xml:space="preserve">        System.out.println("Substring (0, 5): " + str.substring(0, 5));</w:t>
        <w:br/>
        <w:t xml:space="preserve">        System.out.println("Index of 'o': " + str.indexOf('o'));</w:t>
        <w:br/>
        <w:t xml:space="preserve">        System.out.println("String in uppercase: " + str.toUpperCase());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Exp5_1.java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Write a program in java to perform </w:t>
        <w:br/>
        <w:t xml:space="preserve">        (i) Matrix Addition </w:t>
        <w:br/>
        <w:t xml:space="preserve">        (ii) Count frequency </w:t>
        <w:br/>
        <w:t xml:space="preserve">           of a given letter in a String.</w:t>
        <w:br/>
        <w:t>*/</w:t>
        <w:br/>
        <w:t>import java.util.Scanner;</w:t>
        <w:br/>
        <w:br/>
        <w:t>class Exp5_1 {</w:t>
        <w:br/>
        <w:t xml:space="preserve">    public static void main(String[] args) {</w:t>
        <w:br/>
        <w:t xml:space="preserve">        int i, j;</w:t>
        <w:br/>
        <w:t xml:space="preserve">        int[][] set1 = new int[3][3];</w:t>
        <w:br/>
        <w:t xml:space="preserve">        int[][] set2 = new int[3][3];</w:t>
        <w:br/>
        <w:t xml:space="preserve">        int[][] add = new int[3][3];</w:t>
        <w:br/>
        <w:br/>
        <w:t xml:space="preserve">        Scanner sc = new Scanner(System.in);</w:t>
        <w:br/>
        <w:br/>
        <w:t xml:space="preserve">        System.out.println("Enter the values of the first matrix:");</w:t>
        <w:br/>
        <w:t xml:space="preserve">        for (i = 0; i &lt; 3; i++) {</w:t>
        <w:br/>
        <w:t xml:space="preserve">            for (j = 0; j &lt; 3; j++) {</w:t>
        <w:br/>
        <w:t xml:space="preserve">                set1[i][j] = sc.nextInt();</w:t>
        <w:br/>
        <w:t xml:space="preserve">            }</w:t>
        <w:br/>
        <w:t xml:space="preserve">        }</w:t>
        <w:br/>
        <w:br/>
        <w:t xml:space="preserve">        System.out.println("Enter the values of the second matrix:");</w:t>
        <w:br/>
        <w:t xml:space="preserve">        for (i = 0; i &lt; 3; i++) {</w:t>
        <w:br/>
        <w:t xml:space="preserve">            for (j = 0; j &lt; 3; j++) {</w:t>
        <w:br/>
        <w:t xml:space="preserve">                set2[i][j] = sc.nextInt();</w:t>
        <w:br/>
        <w:t xml:space="preserve">            }</w:t>
        <w:br/>
        <w:t xml:space="preserve">        }</w:t>
        <w:br/>
        <w:br/>
        <w:t xml:space="preserve">        // Adding the matrices</w:t>
        <w:br/>
        <w:t xml:space="preserve">        for (i = 0; i &lt; 3; i++) {</w:t>
        <w:br/>
        <w:t xml:space="preserve">            for (j = 0; j &lt; 3; j++) {</w:t>
        <w:br/>
        <w:t xml:space="preserve">                add[i][j] = set1[i][j] + set2[i][j];</w:t>
        <w:br/>
        <w:t xml:space="preserve">            }</w:t>
        <w:br/>
        <w:t xml:space="preserve">        }</w:t>
        <w:br/>
        <w:br/>
        <w:t xml:space="preserve">        System.out.println("The resultant matrix after addition is:");</w:t>
        <w:br/>
        <w:t xml:space="preserve">        for (i = 0; i &lt; 3; i++) {</w:t>
        <w:br/>
        <w:t xml:space="preserve">            for (j = 0; j &lt; 3; j++) {</w:t>
        <w:br/>
        <w:t xml:space="preserve">                System.out.print(add[i][j] + "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Exp5_2.java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EXP5 : Write a program in java to perform </w:t>
        <w:br/>
        <w:t xml:space="preserve">        (i) Matrix Addition </w:t>
        <w:br/>
        <w:t xml:space="preserve">        (ii) Count frequency </w:t>
        <w:br/>
        <w:t xml:space="preserve">           of a given letter in a String.</w:t>
        <w:br/>
        <w:t>*/</w:t>
        <w:br/>
        <w:t>import java.util.Scanner;</w:t>
        <w:br/>
        <w:br/>
        <w:t>class Exp5_2 {</w:t>
        <w:br/>
        <w:t xml:space="preserve">    public static void main(String[] args) {</w:t>
        <w:br/>
        <w:t xml:space="preserve">        Scanner sc = new Scanner(System.in);</w:t>
        <w:br/>
        <w:br/>
        <w:t xml:space="preserve">        System.out.println("Enter a string:");</w:t>
        <w:br/>
        <w:t xml:space="preserve">        String inputString = sc.nextLine();</w:t>
        <w:br/>
        <w:br/>
        <w:t xml:space="preserve">        System.out.println("Enter the character to find its frequency:");</w:t>
        <w:br/>
        <w:t xml:space="preserve">        char letter = sc.next().charAt(0);</w:t>
        <w:br/>
        <w:br/>
        <w:t xml:space="preserve">        int count = 0;</w:t>
        <w:br/>
        <w:t xml:space="preserve">        for (int i = 0; i &lt; inputString.length(); i++) {</w:t>
        <w:br/>
        <w:t xml:space="preserve">            if (inputString.charAt(i) == letter) {</w:t>
        <w:br/>
        <w:t xml:space="preserve">                count++;</w:t>
        <w:br/>
        <w:t xml:space="preserve">            }</w:t>
        <w:br/>
        <w:t xml:space="preserve">        }</w:t>
        <w:br/>
        <w:br/>
        <w:t xml:space="preserve">        System.out.println("The frequency of '" + letter + "' in the string is: " + count);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Exp6PostLab1.java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Vector Operations and String Buffer Functions</w:t>
        <w:br/>
        <w:t>*/</w:t>
        <w:br/>
        <w:t>import java.util.*;</w:t>
        <w:br/>
        <w:br/>
        <w:t>public class Exp6PostLab1 {</w:t>
        <w:br/>
        <w:t xml:space="preserve">    public static void main(String[] args) {</w:t>
        <w:br/>
        <w:t xml:space="preserve">        Vector&lt;String&gt; students = new Vector&lt;&gt;();</w:t>
        <w:br/>
        <w:t xml:space="preserve">        Scanner sc = new Scanner(System.in);</w:t>
        <w:br/>
        <w:t xml:space="preserve">        int choice;</w:t>
        <w:br/>
        <w:br/>
        <w:t xml:space="preserve">        do {</w:t>
        <w:br/>
        <w:t xml:space="preserve">            System.out.println("1. Add Student Name\n2. Remove Student Name\n3. Display Names\n4. Exit");</w:t>
        <w:br/>
        <w:t xml:space="preserve">            choice = sc.nextInt();</w:t>
        <w:br/>
        <w:t xml:space="preserve">            sc.nextLine(); // consume newline</w:t>
        <w:br/>
        <w:br/>
        <w:t xml:space="preserve">            switch (choice) {</w:t>
        <w:br/>
        <w:t xml:space="preserve">                case 1:</w:t>
        <w:br/>
        <w:t xml:space="preserve">                    System.out.println("Enter student name: ");</w:t>
        <w:br/>
        <w:t xml:space="preserve">                    String name = sc.nextLine();</w:t>
        <w:br/>
        <w:t xml:space="preserve">                    students.add(name);</w:t>
        <w:br/>
        <w:t xml:space="preserve">                    break;</w:t>
        <w:br/>
        <w:t xml:space="preserve">                case 2:</w:t>
        <w:br/>
        <w:t xml:space="preserve">                    System.out.println("Enter student name to remove: ");</w:t>
        <w:br/>
        <w:t xml:space="preserve">                    String removeName = sc.nextLine();</w:t>
        <w:br/>
        <w:t xml:space="preserve">                    students.remove(removeName);</w:t>
        <w:br/>
        <w:t xml:space="preserve">                    break;</w:t>
        <w:br/>
        <w:t xml:space="preserve">                case 3:</w:t>
        <w:br/>
        <w:t xml:space="preserve">                    Enumeration&lt;String&gt; names = students.elements();</w:t>
        <w:br/>
        <w:t xml:space="preserve">                    System.out.println("Student Names:");</w:t>
        <w:br/>
        <w:t xml:space="preserve">                    while (names.hasMoreElements()) {</w:t>
        <w:br/>
        <w:t xml:space="preserve">                        System.out.println(names.nextElement());</w:t>
        <w:br/>
        <w:t xml:space="preserve">                    }</w:t>
        <w:br/>
        <w:t xml:space="preserve">                    break;</w:t>
        <w:br/>
        <w:t xml:space="preserve">            }</w:t>
        <w:br/>
        <w:t xml:space="preserve">        } while (choice != 4);</w:t>
        <w:br/>
        <w:t xml:space="preserve">        sc.close();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Exp6PostLab2.java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Vector Operations and String Buffer Functions</w:t>
        <w:br/>
        <w:t>*/</w:t>
        <w:br/>
        <w:t>import java.util.*;</w:t>
        <w:br/>
        <w:br/>
        <w:t>public class Exp6PostLab2 {</w:t>
        <w:br/>
        <w:t xml:space="preserve">    public static void main(String[] args) {</w:t>
        <w:br/>
        <w:t xml:space="preserve">        Vector&lt;String&gt; shoppingList = new Vector&lt;&gt;();</w:t>
        <w:br/>
        <w:t xml:space="preserve">        Scanner sc = new Scanner(System.in);</w:t>
        <w:br/>
        <w:t xml:space="preserve">        int choice;</w:t>
        <w:br/>
        <w:br/>
        <w:t xml:space="preserve">        do {</w:t>
        <w:br/>
        <w:t xml:space="preserve">            System.out.println("1. Add Item\n2. Delete Item\n3. Display Items\n4. Exit");</w:t>
        <w:br/>
        <w:t xml:space="preserve">            choice = sc.nextInt();</w:t>
        <w:br/>
        <w:t xml:space="preserve">            sc.nextLine(); // consume newline</w:t>
        <w:br/>
        <w:br/>
        <w:t xml:space="preserve">            switch (choice) {</w:t>
        <w:br/>
        <w:t xml:space="preserve">                case 1:</w:t>
        <w:br/>
        <w:t xml:space="preserve">                    System.out.println("Enter item name: ");</w:t>
        <w:br/>
        <w:t xml:space="preserve">                    String item = sc.nextLine();</w:t>
        <w:br/>
        <w:t xml:space="preserve">                    System.out.println("Enter position to insert item: ");</w:t>
        <w:br/>
        <w:t xml:space="preserve">                    int position = sc.nextInt();</w:t>
        <w:br/>
        <w:t xml:space="preserve">                    sc.nextLine();</w:t>
        <w:br/>
        <w:t xml:space="preserve">                    shoppingList.add(position, item);</w:t>
        <w:br/>
        <w:t xml:space="preserve">                    break;</w:t>
        <w:br/>
        <w:t xml:space="preserve">                case 2:</w:t>
        <w:br/>
        <w:t xml:space="preserve">                    System.out.println("Enter item name to delete: ");</w:t>
        <w:br/>
        <w:t xml:space="preserve">                    String removeItem = sc.nextLine();</w:t>
        <w:br/>
        <w:t xml:space="preserve">                    shoppingList.remove(removeItem);</w:t>
        <w:br/>
        <w:t xml:space="preserve">                    break;</w:t>
        <w:br/>
        <w:t xml:space="preserve">                case 3:</w:t>
        <w:br/>
        <w:t xml:space="preserve">                    System.out.println("Shopping List: " + shoppingList);</w:t>
        <w:br/>
        <w:t xml:space="preserve">                    break;</w:t>
        <w:br/>
        <w:t xml:space="preserve">            }</w:t>
        <w:br/>
        <w:t xml:space="preserve">        } while (choice != 4);</w:t>
        <w:br/>
        <w:t xml:space="preserve">        sc.close();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Exp6PostLab3.java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Vector Operations and String Buffer Functions</w:t>
        <w:br/>
        <w:t>*/</w:t>
        <w:br/>
        <w:t>public class Exp6PostLab3 {</w:t>
        <w:br/>
        <w:br/>
        <w:t xml:space="preserve">    public static void main(String[] args) {</w:t>
        <w:br/>
        <w:t xml:space="preserve">        StringBuffer sb = new StringBuffer("Hello World");</w:t>
        <w:br/>
        <w:t xml:space="preserve">        System.out.println("Original String: " + sb);</w:t>
        <w:br/>
        <w:t xml:space="preserve">        </w:t>
        <w:br/>
        <w:t xml:space="preserve">        sb.delete(5, 11); // Deletes " World"</w:t>
        <w:br/>
        <w:t xml:space="preserve">        System.out.println("After deletion: " + sb);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Exp6PostLab4.java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Vector Operations and String Buffer Functions</w:t>
        <w:br/>
        <w:t>*/</w:t>
        <w:br/>
        <w:t>public class Exp6PostLab4 {</w:t>
        <w:br/>
        <w:br/>
        <w:t xml:space="preserve">    public static void main(String[] args) {</w:t>
        <w:br/>
        <w:t xml:space="preserve">        StringBuffer sb = new StringBuffer("Hello World");</w:t>
        <w:br/>
        <w:t xml:space="preserve">        System.out.println("Original String: " + sb);</w:t>
        <w:br/>
        <w:t xml:space="preserve">        </w:t>
        <w:br/>
        <w:t xml:space="preserve">        sb.replace(6, 11, "Java"); // Replaces "World" with "Java"</w:t>
        <w:br/>
        <w:t xml:space="preserve">        System.out.println("After replacement: " + sb);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Exp6_1.java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Write a program in java to perform </w:t>
        <w:br/>
        <w:t xml:space="preserve">        (i) Vector operations </w:t>
        <w:br/>
        <w:t xml:space="preserve">        (ii) String Buffer functions</w:t>
        <w:br/>
        <w:t>*/</w:t>
        <w:br/>
        <w:t>import java.util.Scanner;</w:t>
        <w:br/>
        <w:br/>
        <w:t>class Exp6_1 {</w:t>
        <w:br/>
        <w:t xml:space="preserve">    public static void main(String[] args) {</w:t>
        <w:br/>
        <w:t xml:space="preserve">        Scanner sc = new Scanner(System.in);</w:t>
        <w:br/>
        <w:br/>
        <w:t xml:space="preserve">        System.out.println("Enter a string to check if it's a palindrome:");</w:t>
        <w:br/>
        <w:t xml:space="preserve">        String inputString = sc.nextLine();</w:t>
        <w:br/>
        <w:br/>
        <w:t xml:space="preserve">        // Append the string to StringBuffer and reverse it</w:t>
        <w:br/>
        <w:t xml:space="preserve">        StringBuffer sb = new StringBuffer(inputString);</w:t>
        <w:br/>
        <w:t xml:space="preserve">        sb.reverse();</w:t>
        <w:br/>
        <w:br/>
        <w:t xml:space="preserve">        // Convert reversed StringBuffer to String</w:t>
        <w:br/>
        <w:t xml:space="preserve">        String reversedString = sb.toString();</w:t>
        <w:br/>
        <w:br/>
        <w:t xml:space="preserve">        // Compare the original string with the reversed string</w:t>
        <w:br/>
        <w:t xml:space="preserve">        if (inputString.equals(reversedString)) {</w:t>
        <w:br/>
        <w:t xml:space="preserve">            System.out.println(inputString + " is a palindrome.");</w:t>
        <w:br/>
        <w:t xml:space="preserve">        } else {</w:t>
        <w:br/>
        <w:t xml:space="preserve">            System.out.println(inputString + " is not a palindrome.");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Exp6_2.java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EXP6 : Write a program in java to perform </w:t>
        <w:br/>
        <w:t xml:space="preserve">        (i) Vector operations </w:t>
        <w:br/>
        <w:t xml:space="preserve">        (ii) String Buffer functions</w:t>
        <w:br/>
        <w:t>*/</w:t>
        <w:br/>
        <w:t>import java.util.Vector;</w:t>
        <w:br/>
        <w:t>import java.util.Scanner;</w:t>
        <w:br/>
        <w:br/>
        <w:t>class Exp6_2 {</w:t>
        <w:br/>
        <w:t xml:space="preserve">    public static void main(String[] args) {</w:t>
        <w:br/>
        <w:t xml:space="preserve">        Vector&lt;String&gt; shoppingList = new Vector&lt;&gt;();</w:t>
        <w:br/>
        <w:t xml:space="preserve">        Scanner sc = new Scanner(System.in);</w:t>
        <w:br/>
        <w:br/>
        <w:t xml:space="preserve">        System.out.println("Enter the number of items you want to add:");</w:t>
        <w:br/>
        <w:t xml:space="preserve">        int n = sc.nextInt();</w:t>
        <w:br/>
        <w:t xml:space="preserve">        sc.nextLine(); // Consume the newline</w:t>
        <w:br/>
        <w:br/>
        <w:t xml:space="preserve">        System.out.println("Enter the items:");</w:t>
        <w:br/>
        <w:t xml:space="preserve">        for (int i = 0; i &lt; n; i++) {</w:t>
        <w:br/>
        <w:t xml:space="preserve">            String item = sc.nextLine();</w:t>
        <w:br/>
        <w:t xml:space="preserve">            shoppingList.add(item);</w:t>
        <w:br/>
        <w:t xml:space="preserve">        }</w:t>
        <w:br/>
        <w:br/>
        <w:t xml:space="preserve">        System.out.println("Items in the vector: " + shoppingList);</w:t>
        <w:br/>
        <w:br/>
        <w:t xml:space="preserve">        // Copy vector elements into a string</w:t>
        <w:br/>
        <w:t xml:space="preserve">        String allItems = String.join(", ", shoppingList);</w:t>
        <w:br/>
        <w:br/>
        <w:t xml:space="preserve">        System.out.println("All items as a single string: " + allItems);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Exp7.java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EXP7 : Write a program to implement single and multilevel </w:t>
        <w:br/>
        <w:t xml:space="preserve">           inheritance using super keyword.</w:t>
        <w:br/>
        <w:t>*/</w:t>
        <w:br/>
        <w:t>// Base class</w:t>
        <w:br/>
        <w:t>class Person {</w:t>
        <w:br/>
        <w:t xml:space="preserve">    String name;</w:t>
        <w:br/>
        <w:br/>
        <w:t xml:space="preserve">    Person(String name) {</w:t>
        <w:br/>
        <w:t xml:space="preserve">        this.name = name;</w:t>
        <w:br/>
        <w:t xml:space="preserve">    }</w:t>
        <w:br/>
        <w:br/>
        <w:t xml:space="preserve">    void displayPersonInfo() {</w:t>
        <w:br/>
        <w:t xml:space="preserve">        System.out.println("Name: " + name);</w:t>
        <w:br/>
        <w:t xml:space="preserve">    }</w:t>
        <w:br/>
        <w:t>}</w:t>
        <w:br/>
        <w:br/>
        <w:t>// Single Inheritance: Child class extending Person</w:t>
        <w:br/>
        <w:t>class Online extends Person {</w:t>
        <w:br/>
        <w:t xml:space="preserve">    String course;</w:t>
        <w:br/>
        <w:br/>
        <w:t xml:space="preserve">    Online(String name, String course) {</w:t>
        <w:br/>
        <w:t xml:space="preserve">        super(name);  // Calling the constructor of Person class</w:t>
        <w:br/>
        <w:t xml:space="preserve">        this.course = course;</w:t>
        <w:br/>
        <w:t xml:space="preserve">    }</w:t>
        <w:br/>
        <w:br/>
        <w:t xml:space="preserve">    void displayOnlineInfo() {</w:t>
        <w:br/>
        <w:t xml:space="preserve">        System.out.println("Course: " + course);</w:t>
        <w:br/>
        <w:t xml:space="preserve">    }</w:t>
        <w:br/>
        <w:t>}</w:t>
        <w:br/>
        <w:br/>
        <w:t>// Another single inheritance: Child class extending Person</w:t>
        <w:br/>
        <w:t>class SavingAccount extends Person {</w:t>
        <w:br/>
        <w:t xml:space="preserve">    double balance;</w:t>
        <w:br/>
        <w:br/>
        <w:t xml:space="preserve">    SavingAccount(String name, double balance) {</w:t>
        <w:br/>
        <w:t xml:space="preserve">        super(name);  // Calling the constructor of Person class</w:t>
        <w:br/>
        <w:t xml:space="preserve">        this.balance = balance;</w:t>
        <w:br/>
        <w:t xml:space="preserve">    }</w:t>
        <w:br/>
        <w:br/>
        <w:t xml:space="preserve">    void displaySavingAccountInfo() {</w:t>
        <w:br/>
        <w:t xml:space="preserve">        System.out.println("Balance: $" + balance);</w:t>
        <w:br/>
        <w:t xml:space="preserve">    }</w:t>
        <w:br/>
        <w:t>}</w:t>
        <w:br/>
        <w:br/>
        <w:t>// Multilevel Inheritance: Child class extending SavingAccount</w:t>
        <w:br/>
        <w:t>class AccountDetails extends SavingAccount {</w:t>
        <w:br/>
        <w:t xml:space="preserve">    String accountNumber;</w:t>
        <w:br/>
        <w:br/>
        <w:t xml:space="preserve">    AccountDetails(String name, double balance, String accountNumber) {</w:t>
        <w:br/>
        <w:t xml:space="preserve">        super(name, balance);  // Calling the constructor of SavingAccount class</w:t>
        <w:br/>
        <w:t xml:space="preserve">        this.accountNumber = accountNumber;</w:t>
        <w:br/>
        <w:t xml:space="preserve">    }</w:t>
        <w:br/>
        <w:br/>
        <w:t xml:space="preserve">    void displayAccountDetails() {</w:t>
        <w:br/>
        <w:t xml:space="preserve">        System.out.println("Account Number: " + accountNumber);</w:t>
        <w:br/>
        <w:t xml:space="preserve">    }</w:t>
        <w:br/>
        <w:t>}</w:t>
        <w:br/>
        <w:br/>
        <w:t>// Main class</w:t>
        <w:br/>
        <w:t>public class Exp7 {</w:t>
        <w:br/>
        <w:t xml:space="preserve">    public static void main(String[] args) {</w:t>
        <w:br/>
        <w:t xml:space="preserve">        // Creating object of Online class (Single Inheritance)</w:t>
        <w:br/>
        <w:t xml:space="preserve">        Online onlineStudent = new Online("John", "Java Programming");</w:t>
        <w:br/>
        <w:t xml:space="preserve">        onlineStudent.displayPersonInfo();</w:t>
        <w:br/>
        <w:t xml:space="preserve">        onlineStudent.displayOnlineInfo();</w:t>
        <w:br/>
        <w:br/>
        <w:t xml:space="preserve">        System.out.println();</w:t>
        <w:br/>
        <w:br/>
        <w:t xml:space="preserve">        // Creating object of AccountDetails class (Multilevel Inheritance)</w:t>
        <w:br/>
        <w:t xml:space="preserve">        AccountDetails account = new AccountDetails("Alice", 1500.75, "ACC12345");</w:t>
        <w:br/>
        <w:t xml:space="preserve">        account.displayPersonInfo();</w:t>
        <w:br/>
        <w:t xml:space="preserve">        account.displaySavingAccountInfo();</w:t>
        <w:br/>
        <w:t xml:space="preserve">        account.displayAccountDetails();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Exp7PostLab1.java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EXP7 : Single and Multilevel Inheritance using super keyword</w:t>
        <w:br/>
        <w:t>*/</w:t>
        <w:br/>
        <w:t>import java.util.Scanner;</w:t>
        <w:br/>
        <w:br/>
        <w:t>class Radius {</w:t>
        <w:br/>
        <w:t xml:space="preserve">    double radius;</w:t>
        <w:br/>
        <w:br/>
        <w:t xml:space="preserve">    public void acceptRadius() {</w:t>
        <w:br/>
        <w:t xml:space="preserve">        Scanner scanner = new Scanner(System.in);</w:t>
        <w:br/>
        <w:t xml:space="preserve">        System.out.print("Enter radius: ");</w:t>
        <w:br/>
        <w:t xml:space="preserve">        radius = scanner.nextDouble();</w:t>
        <w:br/>
        <w:t xml:space="preserve">    }</w:t>
        <w:br/>
        <w:t>}</w:t>
        <w:br/>
        <w:br/>
        <w:t>class Circle extends Radius {</w:t>
        <w:br/>
        <w:t xml:space="preserve">    public double findArea() {</w:t>
        <w:br/>
        <w:t xml:space="preserve">        return Math.PI * radius * radius;</w:t>
        <w:br/>
        <w:t xml:space="preserve">    }</w:t>
        <w:br/>
        <w:t>}</w:t>
        <w:br/>
        <w:br/>
        <w:t>class Sphere extends Circle {</w:t>
        <w:br/>
        <w:t xml:space="preserve">    public double findVolume() {</w:t>
        <w:br/>
        <w:t xml:space="preserve">        return (4.0 / 3.0) * Math.PI * Math.pow(radius, 3);</w:t>
        <w:br/>
        <w:t xml:space="preserve">    }</w:t>
        <w:br/>
        <w:br/>
        <w:t xml:space="preserve">    public void displayVolume() {</w:t>
        <w:br/>
        <w:t xml:space="preserve">        System.out.println("Volume of Sphere: " + findVolume());</w:t>
        <w:br/>
        <w:t xml:space="preserve">    }</w:t>
        <w:br/>
        <w:t>}</w:t>
        <w:br/>
        <w:br/>
        <w:t>public class Exp7PostLab1 {</w:t>
        <w:br/>
        <w:br/>
        <w:t xml:space="preserve">    public static void main(String[] args) {</w:t>
        <w:br/>
        <w:t xml:space="preserve">        Sphere sphere = new Sphere();</w:t>
        <w:br/>
        <w:t xml:space="preserve">        sphere.acceptRadius();</w:t>
        <w:br/>
        <w:t xml:space="preserve">        sphere.displayVolume();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Exp7PostLab2.java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EXP7 : Single and Multilevel Inheritance using super keyword</w:t>
        <w:br/>
        <w:t>*/</w:t>
        <w:br/>
        <w:t>import java.util.Scanner;</w:t>
        <w:br/>
        <w:br/>
        <w:t>class RadiusBase {</w:t>
        <w:br/>
        <w:t xml:space="preserve">    double radius;</w:t>
        <w:br/>
        <w:br/>
        <w:t xml:space="preserve">    public void acceptRadius() {</w:t>
        <w:br/>
        <w:t xml:space="preserve">        Scanner scanner = new Scanner(System.in);</w:t>
        <w:br/>
        <w:t xml:space="preserve">        System.out.print("Enter radius: ");</w:t>
        <w:br/>
        <w:t xml:space="preserve">        radius = scanner.nextDouble();</w:t>
        <w:br/>
        <w:t xml:space="preserve">    }</w:t>
        <w:br/>
        <w:br/>
        <w:t xml:space="preserve">    public void display() {</w:t>
        <w:br/>
        <w:t xml:space="preserve">        System.out.println("This is the base class display method.");</w:t>
        <w:br/>
        <w:t xml:space="preserve">    }</w:t>
        <w:br/>
        <w:t>}</w:t>
        <w:br/>
        <w:br/>
        <w:t>class CircleDerived extends RadiusBase {</w:t>
        <w:br/>
        <w:t xml:space="preserve">    public double findArea() {</w:t>
        <w:br/>
        <w:t xml:space="preserve">        return Math.PI * radius * radius;</w:t>
        <w:br/>
        <w:t xml:space="preserve">    }</w:t>
        <w:br/>
        <w:br/>
        <w:t xml:space="preserve">    @Override</w:t>
        <w:br/>
        <w:t xml:space="preserve">    public void display() {</w:t>
        <w:br/>
        <w:t xml:space="preserve">        System.out.println("Area of Circle: " + findArea());</w:t>
        <w:br/>
        <w:t xml:space="preserve">    }</w:t>
        <w:br/>
        <w:t>}</w:t>
        <w:br/>
        <w:br/>
        <w:t>class SphereDerived extends CircleDerived {</w:t>
        <w:br/>
        <w:t xml:space="preserve">    public double findVolume() {</w:t>
        <w:br/>
        <w:t xml:space="preserve">        return (4.0 / 3.0) * Math.PI * Math.pow(radius, 3);</w:t>
        <w:br/>
        <w:t xml:space="preserve">    }</w:t>
        <w:br/>
        <w:br/>
        <w:t xml:space="preserve">    @Override</w:t>
        <w:br/>
        <w:t xml:space="preserve">    public void display() {</w:t>
        <w:br/>
        <w:t xml:space="preserve">        System.out.println("Volume of Sphere: " + findVolume());</w:t>
        <w:br/>
        <w:t xml:space="preserve">    }</w:t>
        <w:br/>
        <w:t>}</w:t>
        <w:br/>
        <w:br/>
        <w:t>public class Exp7PostLab2 {</w:t>
        <w:br/>
        <w:br/>
        <w:t xml:space="preserve">    public static void main(String[] args) {</w:t>
        <w:br/>
        <w:t xml:space="preserve">        SphereDerived sphere = new SphereDerived();</w:t>
        <w:br/>
        <w:t xml:space="preserve">        sphere.acceptRadius();</w:t>
        <w:br/>
        <w:t xml:space="preserve">        sphere.display();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Exp8.java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EXP8 : Write a program to implement interface demonstrating the concept of </w:t>
        <w:br/>
        <w:t xml:space="preserve">            multiple inheritance.</w:t>
        <w:br/>
        <w:t>*/</w:t>
        <w:br/>
        <w:t>class Student {</w:t>
        <w:br/>
        <w:t xml:space="preserve">    String name;</w:t>
        <w:br/>
        <w:t xml:space="preserve">    int rollNo;</w:t>
        <w:br/>
        <w:br/>
        <w:t xml:space="preserve">    Student(String name, int rollNo) {</w:t>
        <w:br/>
        <w:t xml:space="preserve">        this.name = name;</w:t>
        <w:br/>
        <w:t xml:space="preserve">        this.rollNo = rollNo;</w:t>
        <w:br/>
        <w:t xml:space="preserve">    }</w:t>
        <w:br/>
        <w:br/>
        <w:t xml:space="preserve">    void displayStudentInfo() {</w:t>
        <w:br/>
        <w:t xml:space="preserve">        System.out.println("Name: " + name);</w:t>
        <w:br/>
        <w:t xml:space="preserve">        System.out.println("Roll No: " + rollNo);</w:t>
        <w:br/>
        <w:t xml:space="preserve">    }</w:t>
        <w:br/>
        <w:t>}</w:t>
        <w:br/>
        <w:br/>
        <w:t>// Single inheritance</w:t>
        <w:br/>
        <w:t>class Test extends Student {</w:t>
        <w:br/>
        <w:t xml:space="preserve">    int marks1, marks2;</w:t>
        <w:br/>
        <w:br/>
        <w:t xml:space="preserve">    Test(String name, int rollNo, int marks1, int marks2) {</w:t>
        <w:br/>
        <w:t xml:space="preserve">        super(name, rollNo); // Calling constructor of Student class</w:t>
        <w:br/>
        <w:t xml:space="preserve">        this.marks1 = marks1;</w:t>
        <w:br/>
        <w:t xml:space="preserve">        this.marks2 = marks2;</w:t>
        <w:br/>
        <w:t xml:space="preserve">    }</w:t>
        <w:br/>
        <w:br/>
        <w:t xml:space="preserve">    void displayTestMarks() {</w:t>
        <w:br/>
        <w:t xml:space="preserve">        System.out.println("Marks1: " + marks1);</w:t>
        <w:br/>
        <w:t xml:space="preserve">        System.out.println("Marks2: " + marks2);</w:t>
        <w:br/>
        <w:t xml:space="preserve">    }</w:t>
        <w:br/>
        <w:t>}</w:t>
        <w:br/>
        <w:br/>
        <w:t xml:space="preserve">// Interface </w:t>
        <w:br/>
        <w:t>interface Sports {</w:t>
        <w:br/>
        <w:t xml:space="preserve">    int sportsMarks = 10; </w:t>
        <w:br/>
        <w:br/>
        <w:t xml:space="preserve">    void displaySportsMarks(); </w:t>
        <w:br/>
        <w:t>}</w:t>
        <w:br/>
        <w:br/>
        <w:t>// Multiple inheritance</w:t>
        <w:br/>
        <w:t>class Results extends Test implements Sports {</w:t>
        <w:br/>
        <w:t xml:space="preserve">    int totalMarks;</w:t>
        <w:br/>
        <w:br/>
        <w:t xml:space="preserve">    Results(String name, int rollNo, int marks1, int marks2) {</w:t>
        <w:br/>
        <w:t xml:space="preserve">        super(name, rollNo, marks1, marks2);</w:t>
        <w:br/>
        <w:t xml:space="preserve">        this.totalMarks = marks1 + marks2 + sportsMarks;</w:t>
        <w:br/>
        <w:t xml:space="preserve">    }</w:t>
        <w:br/>
        <w:br/>
        <w:t xml:space="preserve">    public void displaySportsMarks() {</w:t>
        <w:br/>
        <w:t xml:space="preserve">        System.out.println("Sports Marks: " + sportsMarks);</w:t>
        <w:br/>
        <w:t xml:space="preserve">    }</w:t>
        <w:br/>
        <w:br/>
        <w:t xml:space="preserve">    void displayTotalMarks() {</w:t>
        <w:br/>
        <w:t xml:space="preserve">        System.out.println("Total Marks (including sports): " + totalMarks);</w:t>
        <w:br/>
        <w:t xml:space="preserve">    }</w:t>
        <w:br/>
        <w:t>}</w:t>
        <w:br/>
        <w:br/>
        <w:t>public class Exp8 {</w:t>
        <w:br/>
        <w:t xml:space="preserve">    public static void main(String[] args) {</w:t>
        <w:br/>
        <w:t xml:space="preserve">        Results result = new Results("Alice", 101, 85, 90);</w:t>
        <w:br/>
        <w:br/>
        <w:t xml:space="preserve">        result.displayStudentInfo();</w:t>
        <w:br/>
        <w:t xml:space="preserve">        result.displayTestMarks();</w:t>
        <w:br/>
        <w:t xml:space="preserve">        result.displaySportsMarks();</w:t>
        <w:br/>
        <w:t xml:space="preserve">        result.displayTotalMarks();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Exp8PostLab1.java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EXP8 : Interface demonstrating the concept of multiple inheritance</w:t>
        <w:br/>
        <w:t>*/</w:t>
        <w:br/>
        <w:br/>
        <w:t>import java.util.Scanner;</w:t>
        <w:br/>
        <w:br/>
        <w:t>interface Matrix {</w:t>
        <w:br/>
        <w:t xml:space="preserve">    int M = 2, N = 2;</w:t>
        <w:br/>
        <w:t xml:space="preserve">    void readMatrix();</w:t>
        <w:br/>
        <w:t xml:space="preserve">    void displayMatrix();</w:t>
        <w:br/>
        <w:t xml:space="preserve">    void addMatrix();</w:t>
        <w:br/>
        <w:t>}</w:t>
        <w:br/>
        <w:br/>
        <w:t>class MatrixOperations implements Matrix {</w:t>
        <w:br/>
        <w:t xml:space="preserve">    int[][] matrix1 = new int[M][N];</w:t>
        <w:br/>
        <w:t xml:space="preserve">    int[][] matrix2 = new int[M][N];</w:t>
        <w:br/>
        <w:t xml:space="preserve">    int[][] result = new int[M][N];</w:t>
        <w:br/>
        <w:t xml:space="preserve">    </w:t>
        <w:br/>
        <w:t xml:space="preserve">    @Override</w:t>
        <w:br/>
        <w:t xml:space="preserve">    public void readMatrix() {</w:t>
        <w:br/>
        <w:t xml:space="preserve">        Scanner scanner = new Scanner(System.in);</w:t>
        <w:br/>
        <w:t xml:space="preserve">        System.out.println("Enter elements for Matrix 1:");</w:t>
        <w:br/>
        <w:t xml:space="preserve">        for (int i = 0; i &lt; M; i++) {</w:t>
        <w:br/>
        <w:t xml:space="preserve">            for (int j = 0; j &lt; N; j++) {</w:t>
        <w:br/>
        <w:t xml:space="preserve">                matrix1[i][j] = scanner.nextInt();</w:t>
        <w:br/>
        <w:t xml:space="preserve">            }</w:t>
        <w:br/>
        <w:t xml:space="preserve">        }</w:t>
        <w:br/>
        <w:t xml:space="preserve">        </w:t>
        <w:br/>
        <w:t xml:space="preserve">        System.out.println("Enter elements for Matrix 2:");</w:t>
        <w:br/>
        <w:t xml:space="preserve">        for (int i = 0; i &lt; M; i++) {</w:t>
        <w:br/>
        <w:t xml:space="preserve">            for (int j = 0; j &lt; N; j++) {</w:t>
        <w:br/>
        <w:t xml:space="preserve">                matrix2[i][j] = scanner.nextInt();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@Override</w:t>
        <w:br/>
        <w:t xml:space="preserve">    public void displayMatrix() {</w:t>
        <w:br/>
        <w:t xml:space="preserve">        System.out.println("Resultant Matrix after Addition:");</w:t>
        <w:br/>
        <w:t xml:space="preserve">        for (int i = 0; i &lt; M; i++) {</w:t>
        <w:br/>
        <w:t xml:space="preserve">            for (int j = 0; j &lt; N; j++) {</w:t>
        <w:br/>
        <w:t xml:space="preserve">                System.out.print(result[i][j] + "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 xml:space="preserve">    </w:t>
        <w:br/>
        <w:t xml:space="preserve">    @Override</w:t>
        <w:br/>
        <w:t xml:space="preserve">    public void addMatrix() {</w:t>
        <w:br/>
        <w:t xml:space="preserve">        for (int i = 0; i &lt; M; i++) {</w:t>
        <w:br/>
        <w:t xml:space="preserve">            for (int j = 0; j &lt; N; j++) {</w:t>
        <w:br/>
        <w:t xml:space="preserve">                result[i][j] = matrix1[i][j] + matrix2[i][j];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public class Exp8PostLab1 {</w:t>
        <w:br/>
        <w:t xml:space="preserve">    public static void main(String[] args) {</w:t>
        <w:br/>
        <w:t xml:space="preserve">        MatrixOperations matOps = new MatrixOperations();</w:t>
        <w:br/>
        <w:t xml:space="preserve">        matOps.readMatrix();</w:t>
        <w:br/>
        <w:t xml:space="preserve">        matOps.addMatrix();</w:t>
        <w:br/>
        <w:t xml:space="preserve">        matOps.displayMatrix();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Exp8PostLab2.java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EXP8 : Interface demonstrating the concept of multiple inheritance</w:t>
        <w:br/>
        <w:t>*/</w:t>
        <w:br/>
        <w:br/>
        <w:t>import java.util.Scanner;</w:t>
        <w:br/>
        <w:br/>
        <w:t>interface Matrix {</w:t>
        <w:br/>
        <w:t xml:space="preserve">    int M = 2, N = 2;</w:t>
        <w:br/>
        <w:t xml:space="preserve">    void readMatrix();</w:t>
        <w:br/>
        <w:t xml:space="preserve">    void displayMatrix();</w:t>
        <w:br/>
        <w:t xml:space="preserve">    void sum_Diagonal_Matrix();</w:t>
        <w:br/>
        <w:t>}</w:t>
        <w:br/>
        <w:br/>
        <w:t>class DiagonalMatrixOperations implements Matrix {</w:t>
        <w:br/>
        <w:t xml:space="preserve">    int[][] matrix = new int[M][N];</w:t>
        <w:br/>
        <w:t xml:space="preserve">    </w:t>
        <w:br/>
        <w:t xml:space="preserve">    @Override</w:t>
        <w:br/>
        <w:t xml:space="preserve">    public void readMatrix() {</w:t>
        <w:br/>
        <w:t xml:space="preserve">        Scanner scanner = new Scanner(System.in);</w:t>
        <w:br/>
        <w:t xml:space="preserve">        System.out.println("Enter elements for the Matrix:");</w:t>
        <w:br/>
        <w:t xml:space="preserve">        for (int i = 0; i &lt; M; i++) {</w:t>
        <w:br/>
        <w:t xml:space="preserve">            for (int j = 0; j &lt; N; j++) {</w:t>
        <w:br/>
        <w:t xml:space="preserve">                matrix[i][j] = scanner.nextInt();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@Override</w:t>
        <w:br/>
        <w:t xml:space="preserve">    public void displayMatrix() {</w:t>
        <w:br/>
        <w:t xml:space="preserve">        System.out.println("Matrix:");</w:t>
        <w:br/>
        <w:t xml:space="preserve">        for (int i = 0; i &lt; M; i++) {</w:t>
        <w:br/>
        <w:t xml:space="preserve">            for (int j = 0; j &lt; N; j++) {</w:t>
        <w:br/>
        <w:t xml:space="preserve">                System.out.print(matrix[i][j] + " 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 xml:space="preserve">    </w:t>
        <w:br/>
        <w:t xml:space="preserve">    @Override</w:t>
        <w:br/>
        <w:t xml:space="preserve">    public void sum_Diagonal_Matrix() {</w:t>
        <w:br/>
        <w:t xml:space="preserve">        int sum = 0;</w:t>
        <w:br/>
        <w:t xml:space="preserve">        for (int i = 0; i &lt; M; i++) {</w:t>
        <w:br/>
        <w:t xml:space="preserve">            sum += matrix[i][i];  // Summing diagonal elements</w:t>
        <w:br/>
        <w:t xml:space="preserve">        }</w:t>
        <w:br/>
        <w:t xml:space="preserve">        System.out.println("Sum of Diagonal Elements: " + sum);</w:t>
        <w:br/>
        <w:t xml:space="preserve">    }</w:t>
        <w:br/>
        <w:t>}</w:t>
        <w:br/>
        <w:br/>
        <w:t>public class Exp8PostLab2 {</w:t>
        <w:br/>
        <w:t xml:space="preserve">    public static void main(String[] args) {</w:t>
        <w:br/>
        <w:t xml:space="preserve">        DiagonalMatrixOperations diagOps = new DiagonalMatrixOperations();</w:t>
        <w:br/>
        <w:t xml:space="preserve">        diagOps.readMatrix();</w:t>
        <w:br/>
        <w:t xml:space="preserve">        diagOps.displayMatrix();</w:t>
        <w:br/>
        <w:t xml:space="preserve">        diagOps.sum_Diagonal_Matrix();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Exp9.java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EXP9 : Write a program to calculate area of Rectangle and Circle using abstract class.</w:t>
        <w:br/>
        <w:t>*/</w:t>
        <w:br/>
        <w:t>abstract class Shape {</w:t>
        <w:br/>
        <w:t xml:space="preserve">    abstract void calculateArea();</w:t>
        <w:br/>
        <w:t>}</w:t>
        <w:br/>
        <w:br/>
        <w:t>class Rectangle extends Shape {</w:t>
        <w:br/>
        <w:t xml:space="preserve">    int length, breadth;</w:t>
        <w:br/>
        <w:br/>
        <w:t xml:space="preserve">    Rectangle(int length, int breadth) {</w:t>
        <w:br/>
        <w:t xml:space="preserve">        this.length = length;</w:t>
        <w:br/>
        <w:t xml:space="preserve">        this.breadth = breadth;</w:t>
        <w:br/>
        <w:t xml:space="preserve">    }</w:t>
        <w:br/>
        <w:br/>
        <w:t xml:space="preserve">    void calculateArea() {</w:t>
        <w:br/>
        <w:t xml:space="preserve">        int area = length * breadth;</w:t>
        <w:br/>
        <w:t xml:space="preserve">        System.out.println("Area of Rectangle: " + area);</w:t>
        <w:br/>
        <w:t xml:space="preserve">    }</w:t>
        <w:br/>
        <w:t>}</w:t>
        <w:br/>
        <w:br/>
        <w:t>class Circle extends Shape {</w:t>
        <w:br/>
        <w:t xml:space="preserve">    double radius;</w:t>
        <w:br/>
        <w:br/>
        <w:t xml:space="preserve">    Circle(double radius) {</w:t>
        <w:br/>
        <w:t xml:space="preserve">        this.radius = radius;</w:t>
        <w:br/>
        <w:t xml:space="preserve">    }</w:t>
        <w:br/>
        <w:br/>
        <w:t xml:space="preserve">    void calculateArea() {</w:t>
        <w:br/>
        <w:t xml:space="preserve">        double area = Math.PI * radius * radius;</w:t>
        <w:br/>
        <w:t xml:space="preserve">        System.out.println("Area of Circle: " + area);</w:t>
        <w:br/>
        <w:t xml:space="preserve">    }</w:t>
        <w:br/>
        <w:t>}</w:t>
        <w:br/>
        <w:br/>
        <w:t>public class Exp9 {</w:t>
        <w:br/>
        <w:t xml:space="preserve">    public static void main(String[] args) {</w:t>
        <w:br/>
        <w:t xml:space="preserve">        Rectangle rectangle = new Rectangle(5, 3);</w:t>
        <w:br/>
        <w:t xml:space="preserve">        Circle circle = new Circle(7.0);</w:t>
        <w:br/>
        <w:br/>
        <w:t xml:space="preserve">        rectangle.calculateArea();</w:t>
        <w:br/>
        <w:t xml:space="preserve">        circle.calculateArea();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File: Exp9PostLab1.java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EXP9 : Calculate area of Rectangle and Circle using abstract class</w:t>
        <w:br/>
        <w:t>*/</w:t>
        <w:br/>
        <w:br/>
        <w:t>abstract class Shape {</w:t>
        <w:br/>
        <w:t xml:space="preserve">    abstract double volume();</w:t>
        <w:br/>
        <w:t>}</w:t>
        <w:br/>
        <w:br/>
        <w:t>class Sphere extends Shape {</w:t>
        <w:br/>
        <w:t xml:space="preserve">    double radius;</w:t>
        <w:br/>
        <w:br/>
        <w:t xml:space="preserve">    Sphere(double radius) {</w:t>
        <w:br/>
        <w:t xml:space="preserve">        this.radius = radius;</w:t>
        <w:br/>
        <w:t xml:space="preserve">    }</w:t>
        <w:br/>
        <w:br/>
        <w:t xml:space="preserve">    @Override</w:t>
        <w:br/>
        <w:t xml:space="preserve">    double volume() {</w:t>
        <w:br/>
        <w:t xml:space="preserve">        return (4.0 / 3.0) * Math.PI * Math.pow(radius, 3);</w:t>
        <w:br/>
        <w:t xml:space="preserve">    }</w:t>
        <w:br/>
        <w:t>}</w:t>
        <w:br/>
        <w:br/>
        <w:t>class Hemisphere extends Shape {</w:t>
        <w:br/>
        <w:t xml:space="preserve">    double radius;</w:t>
        <w:br/>
        <w:br/>
        <w:t xml:space="preserve">    Hemisphere(double radius) {</w:t>
        <w:br/>
        <w:t xml:space="preserve">        this.radius = radius;</w:t>
        <w:br/>
        <w:t xml:space="preserve">    }</w:t>
        <w:br/>
        <w:br/>
        <w:t xml:space="preserve">    @Override</w:t>
        <w:br/>
        <w:t xml:space="preserve">    double volume() {</w:t>
        <w:br/>
        <w:t xml:space="preserve">        return (2.0 / 3.0) * Math.PI * Math.pow(radius, 3);</w:t>
        <w:br/>
        <w:t xml:space="preserve">    }</w:t>
        <w:br/>
        <w:t>}</w:t>
        <w:br/>
        <w:br/>
        <w:t>public class Exp9PostLab1 {</w:t>
        <w:br/>
        <w:t xml:space="preserve">    public static void main(String[] args) {</w:t>
        <w:br/>
        <w:t xml:space="preserve">        Sphere sphere = new Sphere(5);</w:t>
        <w:br/>
        <w:t xml:space="preserve">        Hemisphere hemisphere = new Hemisphere(5);</w:t>
        <w:br/>
        <w:t xml:space="preserve">        </w:t>
        <w:br/>
        <w:t xml:space="preserve">        System.out.println("Volume of Sphere: " + sphere.volume());</w:t>
        <w:br/>
        <w:t xml:space="preserve">        System.out.println("Volume of Hemisphere: " + hemisphere.volume());</w:t>
        <w:br/>
        <w:t xml:space="preserve">    }</w:t>
        <w:br/>
        <w:t>}</w:t>
        <w:br/>
        <w:br/>
      </w:r>
    </w:p>
    <w:p>
      <w:r>
        <w:br w:type="page"/>
      </w:r>
    </w:p>
    <w:p>
      <w:pPr>
        <w:pStyle w:val="Heading1"/>
      </w:pPr>
      <w:r>
        <w:t>File: Exp9PostLab2.java</w:t>
      </w:r>
    </w:p>
    <w:p>
      <w:r>
        <w:t xml:space="preserve">/*  </w:t>
        <w:br/>
        <w:t xml:space="preserve">    NAME : HRISHI SUNIL PATIL</w:t>
        <w:br/>
        <w:t xml:space="preserve">    UIN : 231P080</w:t>
        <w:br/>
        <w:t xml:space="preserve">    ROLL NO : 26</w:t>
        <w:br/>
        <w:t xml:space="preserve">    EXP9 : Calculate area of Rectangle and Circle using abstract class</w:t>
        <w:br/>
        <w:t>*/</w:t>
        <w:br/>
        <w:br/>
        <w:t>abstract class Shape {</w:t>
        <w:br/>
        <w:t xml:space="preserve">    abstract double area();</w:t>
        <w:br/>
        <w:t>}</w:t>
        <w:br/>
        <w:br/>
        <w:t>class Rectangle extends Shape {</w:t>
        <w:br/>
        <w:t xml:space="preserve">    double length, width;</w:t>
        <w:br/>
        <w:br/>
        <w:t xml:space="preserve">    Rectangle(double length, double width) {</w:t>
        <w:br/>
        <w:t xml:space="preserve">        this.length = length;</w:t>
        <w:br/>
        <w:t xml:space="preserve">        this.width = width;</w:t>
        <w:br/>
        <w:t xml:space="preserve">    }</w:t>
        <w:br/>
        <w:br/>
        <w:t xml:space="preserve">    @Override</w:t>
        <w:br/>
        <w:t xml:space="preserve">    double area() {</w:t>
        <w:br/>
        <w:t xml:space="preserve">        return length * width;</w:t>
        <w:br/>
        <w:t xml:space="preserve">    }</w:t>
        <w:br/>
        <w:t>}</w:t>
        <w:br/>
        <w:br/>
        <w:t>class Square extends Shape {</w:t>
        <w:br/>
        <w:t xml:space="preserve">    double side;</w:t>
        <w:br/>
        <w:br/>
        <w:t xml:space="preserve">    Square(double side) {</w:t>
        <w:br/>
        <w:t xml:space="preserve">        this.side = side;</w:t>
        <w:br/>
        <w:t xml:space="preserve">    }</w:t>
        <w:br/>
        <w:br/>
        <w:t xml:space="preserve">    @Override</w:t>
        <w:br/>
        <w:t xml:space="preserve">    double area() {</w:t>
        <w:br/>
        <w:t xml:space="preserve">        return side * side;</w:t>
        <w:br/>
        <w:t xml:space="preserve">    }</w:t>
        <w:br/>
        <w:t>}</w:t>
        <w:br/>
        <w:br/>
        <w:t>public class Exp9PostLab2 {</w:t>
        <w:br/>
        <w:t xml:space="preserve">    public static void main(String[] args) {</w:t>
        <w:br/>
        <w:t xml:space="preserve">        Rectangle rectangle = new Rectangle(5, 3);</w:t>
        <w:br/>
        <w:t xml:space="preserve">        Square square = new Square(4);</w:t>
        <w:br/>
        <w:t xml:space="preserve">        </w:t>
        <w:br/>
        <w:t xml:space="preserve">        System.out.println("Area of Rectangle: " + rectangle.area());</w:t>
        <w:br/>
        <w:t xml:space="preserve">        System.out.println("Area of Square: " + square.area());</w:t>
        <w:br/>
        <w:t xml:space="preserve">    }</w:t>
        <w:br/>
        <w:t>}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